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3C9B" w14:textId="77777777" w:rsidR="004C5DC0" w:rsidRPr="00743FE9" w:rsidRDefault="00743FE9" w:rsidP="00743FE9">
      <w:pPr>
        <w:pStyle w:val="Title"/>
        <w:jc w:val="center"/>
      </w:pPr>
      <w:r w:rsidRPr="00743FE9">
        <w:t>Sentiment Analysis Project - Step by Step Explanation</w:t>
      </w:r>
    </w:p>
    <w:p w14:paraId="098FC554" w14:textId="77777777" w:rsidR="004C5DC0" w:rsidRPr="00743FE9" w:rsidRDefault="00743FE9" w:rsidP="00743FE9">
      <w:pPr>
        <w:pStyle w:val="Heading2"/>
      </w:pPr>
      <w:r w:rsidRPr="00743FE9">
        <w:t>1. Installing Required Libraries</w:t>
      </w:r>
    </w:p>
    <w:p w14:paraId="6B91D1C6" w14:textId="42CF3412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 xml:space="preserve">I </w:t>
      </w:r>
      <w:r w:rsidRPr="00743FE9">
        <w:rPr>
          <w:rFonts w:ascii="Verdana" w:hAnsi="Verdana"/>
        </w:rPr>
        <w:t>installed the Kaggle API using the command: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 xml:space="preserve">!pip install </w:t>
      </w:r>
      <w:r>
        <w:rPr>
          <w:rFonts w:ascii="Verdana" w:hAnsi="Verdana"/>
          <w:b/>
          <w:bCs/>
        </w:rPr>
        <w:t>Kaggle</w:t>
      </w:r>
      <w:r>
        <w:rPr>
          <w:rFonts w:ascii="Verdana" w:hAnsi="Verdana"/>
        </w:rPr>
        <w:t xml:space="preserve"> # Using this command </w:t>
      </w:r>
      <w:r w:rsidRPr="00743FE9">
        <w:rPr>
          <w:rFonts w:ascii="Verdana" w:hAnsi="Verdana"/>
        </w:rPr>
        <w:br/>
        <w:t xml:space="preserve">This helps to download datasets from Kaggle directly into </w:t>
      </w:r>
      <w:r>
        <w:rPr>
          <w:rFonts w:ascii="Verdana" w:hAnsi="Verdana"/>
        </w:rPr>
        <w:t xml:space="preserve">the </w:t>
      </w:r>
      <w:r w:rsidRPr="00743FE9">
        <w:rPr>
          <w:rFonts w:ascii="Verdana" w:hAnsi="Verdana"/>
        </w:rPr>
        <w:t>notebook.</w:t>
      </w:r>
    </w:p>
    <w:p w14:paraId="542983DA" w14:textId="77777777" w:rsidR="004C5DC0" w:rsidRPr="00743FE9" w:rsidRDefault="00743FE9" w:rsidP="00743FE9">
      <w:pPr>
        <w:pStyle w:val="Heading2"/>
      </w:pPr>
      <w:r w:rsidRPr="00743FE9">
        <w:t xml:space="preserve">2. Importing </w:t>
      </w:r>
      <w:r w:rsidRPr="00743FE9">
        <w:t>Required Python Libraries</w:t>
      </w:r>
    </w:p>
    <w:p w14:paraId="57B423D3" w14:textId="68776754" w:rsidR="004C5DC0" w:rsidRPr="00743FE9" w:rsidRDefault="00743FE9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I </w:t>
      </w:r>
      <w:r w:rsidRPr="00743FE9">
        <w:rPr>
          <w:rFonts w:ascii="Verdana" w:hAnsi="Verdana"/>
        </w:rPr>
        <w:t>imported essential libraries for: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>- File handling (</w:t>
      </w:r>
      <w:proofErr w:type="spellStart"/>
      <w:r w:rsidRPr="00743FE9">
        <w:rPr>
          <w:rFonts w:ascii="Verdana" w:hAnsi="Verdana"/>
          <w:b/>
          <w:bCs/>
        </w:rPr>
        <w:t>os</w:t>
      </w:r>
      <w:proofErr w:type="spellEnd"/>
      <w:r w:rsidRPr="00743FE9">
        <w:rPr>
          <w:rFonts w:ascii="Verdana" w:hAnsi="Verdana"/>
          <w:b/>
          <w:bCs/>
        </w:rPr>
        <w:t xml:space="preserve">, json, </w:t>
      </w:r>
      <w:proofErr w:type="spellStart"/>
      <w:r w:rsidRPr="00743FE9">
        <w:rPr>
          <w:rFonts w:ascii="Verdana" w:hAnsi="Verdana"/>
          <w:b/>
          <w:bCs/>
        </w:rPr>
        <w:t>zipfile</w:t>
      </w:r>
      <w:proofErr w:type="spellEnd"/>
      <w:r w:rsidRPr="00743FE9">
        <w:rPr>
          <w:rFonts w:ascii="Verdana" w:hAnsi="Verdana"/>
          <w:b/>
          <w:bCs/>
        </w:rPr>
        <w:t>)</w:t>
      </w:r>
      <w:r w:rsidRPr="00743FE9">
        <w:rPr>
          <w:rFonts w:ascii="Verdana" w:hAnsi="Verdana"/>
          <w:b/>
          <w:bCs/>
        </w:rPr>
        <w:br/>
      </w:r>
      <w:r w:rsidRPr="00743FE9">
        <w:rPr>
          <w:rFonts w:ascii="Verdana" w:hAnsi="Verdana"/>
          <w:b/>
          <w:bCs/>
        </w:rPr>
        <w:t>- Data processing (pandas)</w:t>
      </w:r>
      <w:r w:rsidRPr="00743FE9">
        <w:rPr>
          <w:rFonts w:ascii="Verdana" w:hAnsi="Verdana"/>
          <w:b/>
          <w:bCs/>
        </w:rPr>
        <w:br/>
        <w:t>- Machine learning (scikit-learn)</w:t>
      </w:r>
      <w:r w:rsidRPr="00743FE9">
        <w:rPr>
          <w:rFonts w:ascii="Verdana" w:hAnsi="Verdana"/>
          <w:b/>
          <w:bCs/>
        </w:rPr>
        <w:br/>
        <w:t>- Deep learning with LSTM (TensorFlow Keras)</w:t>
      </w:r>
    </w:p>
    <w:p w14:paraId="34CF497E" w14:textId="77777777" w:rsidR="004C5DC0" w:rsidRPr="00743FE9" w:rsidRDefault="00743FE9" w:rsidP="00743FE9">
      <w:pPr>
        <w:pStyle w:val="Heading2"/>
      </w:pPr>
      <w:r w:rsidRPr="00743FE9">
        <w:t>3. Downloading Dataset from Kaggle</w:t>
      </w:r>
    </w:p>
    <w:p w14:paraId="0F433993" w14:textId="3C6A1060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 xml:space="preserve">Using </w:t>
      </w:r>
      <w:r w:rsidRPr="00743FE9">
        <w:rPr>
          <w:rFonts w:ascii="Verdana" w:hAnsi="Verdana"/>
          <w:b/>
          <w:bCs/>
        </w:rPr>
        <w:t>Kaggle AP</w:t>
      </w:r>
      <w:r w:rsidRPr="00743FE9">
        <w:rPr>
          <w:rFonts w:ascii="Verdana" w:hAnsi="Verdana"/>
          <w:b/>
          <w:bCs/>
        </w:rPr>
        <w:t>I</w:t>
      </w:r>
      <w:r w:rsidRPr="00743FE9">
        <w:rPr>
          <w:rFonts w:ascii="Verdana" w:hAnsi="Verdana"/>
        </w:rPr>
        <w:t xml:space="preserve"> to fetch the dataset and unzip it to make it ready for processing.</w:t>
      </w:r>
      <w:r>
        <w:rPr>
          <w:rFonts w:ascii="Verdana" w:hAnsi="Verdana"/>
        </w:rPr>
        <w:t xml:space="preserve"> </w:t>
      </w:r>
    </w:p>
    <w:p w14:paraId="210464DE" w14:textId="77777777" w:rsidR="004C5DC0" w:rsidRPr="00743FE9" w:rsidRDefault="00743FE9" w:rsidP="00743FE9">
      <w:pPr>
        <w:pStyle w:val="Heading2"/>
      </w:pPr>
      <w:r w:rsidRPr="00743FE9">
        <w:t>4. Loading and Viewing Dataset</w:t>
      </w:r>
    </w:p>
    <w:p w14:paraId="409E4F6C" w14:textId="3FB87E83" w:rsidR="004C5DC0" w:rsidRPr="00743FE9" w:rsidRDefault="00743FE9">
      <w:pPr>
        <w:rPr>
          <w:rFonts w:ascii="Verdana" w:hAnsi="Verdana"/>
        </w:rPr>
      </w:pPr>
      <w:r>
        <w:rPr>
          <w:rFonts w:ascii="Verdana" w:hAnsi="Verdana"/>
        </w:rPr>
        <w:t xml:space="preserve">I </w:t>
      </w:r>
      <w:r w:rsidRPr="00743FE9">
        <w:rPr>
          <w:rFonts w:ascii="Verdana" w:hAnsi="Verdana"/>
        </w:rPr>
        <w:t>used pandas to read the dataset using read_csv and then viewed the first few rows using .head().</w:t>
      </w:r>
    </w:p>
    <w:p w14:paraId="1459B39C" w14:textId="77777777" w:rsidR="004C5DC0" w:rsidRPr="00743FE9" w:rsidRDefault="00743FE9" w:rsidP="00743FE9">
      <w:pPr>
        <w:pStyle w:val="Heading2"/>
      </w:pPr>
      <w:r w:rsidRPr="00743FE9">
        <w:t>5. Preprocessing Text Data</w:t>
      </w:r>
    </w:p>
    <w:p w14:paraId="504C2530" w14:textId="161F376D" w:rsidR="004C5DC0" w:rsidRPr="00743FE9" w:rsidRDefault="00743FE9">
      <w:pPr>
        <w:rPr>
          <w:rFonts w:ascii="Verdana" w:hAnsi="Verdana"/>
          <w:b/>
          <w:bCs/>
        </w:rPr>
      </w:pPr>
      <w:r w:rsidRPr="00743FE9">
        <w:rPr>
          <w:rFonts w:ascii="Verdana" w:hAnsi="Verdana"/>
        </w:rPr>
        <w:t>Steps included: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 xml:space="preserve">- </w:t>
      </w:r>
      <w:r>
        <w:rPr>
          <w:rFonts w:ascii="Verdana" w:hAnsi="Verdana"/>
          <w:b/>
          <w:bCs/>
        </w:rPr>
        <w:t xml:space="preserve">Use of tokenizer </w:t>
      </w:r>
      <w:r w:rsidRPr="00743FE9">
        <w:rPr>
          <w:rFonts w:ascii="Verdana" w:hAnsi="Verdana"/>
          <w:b/>
          <w:bCs/>
        </w:rPr>
        <w:t>(converting words to numbers)</w:t>
      </w:r>
      <w:r w:rsidRPr="00743FE9">
        <w:rPr>
          <w:rFonts w:ascii="Verdana" w:hAnsi="Verdana"/>
          <w:b/>
          <w:bCs/>
        </w:rPr>
        <w:br/>
        <w:t>- Padding sequences so all inputs are of equal length</w:t>
      </w:r>
    </w:p>
    <w:p w14:paraId="143B8126" w14:textId="77777777" w:rsidR="004C5DC0" w:rsidRPr="00743FE9" w:rsidRDefault="00743FE9" w:rsidP="00743FE9">
      <w:pPr>
        <w:pStyle w:val="Heading2"/>
      </w:pPr>
      <w:r w:rsidRPr="00743FE9">
        <w:t>6. Splitting Data</w:t>
      </w:r>
    </w:p>
    <w:p w14:paraId="49D6590F" w14:textId="77777777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>Split the dataset into training and testing sets (80% for training and 20% for testing) using train_test_split.</w:t>
      </w:r>
    </w:p>
    <w:p w14:paraId="3F236E83" w14:textId="77777777" w:rsidR="004C5DC0" w:rsidRPr="00743FE9" w:rsidRDefault="00743FE9" w:rsidP="00743FE9">
      <w:pPr>
        <w:pStyle w:val="Heading2"/>
      </w:pPr>
      <w:r w:rsidRPr="00743FE9">
        <w:t>7. Building the LSTM Model</w:t>
      </w:r>
    </w:p>
    <w:p w14:paraId="4D537E2B" w14:textId="77777777" w:rsidR="004C5DC0" w:rsidRPr="00743FE9" w:rsidRDefault="00743FE9">
      <w:pPr>
        <w:rPr>
          <w:rFonts w:ascii="Verdana" w:hAnsi="Verdana"/>
          <w:b/>
          <w:bCs/>
        </w:rPr>
      </w:pPr>
      <w:r w:rsidRPr="00743FE9">
        <w:rPr>
          <w:rFonts w:ascii="Verdana" w:hAnsi="Verdana"/>
        </w:rPr>
        <w:t>Created a</w:t>
      </w:r>
      <w:r w:rsidRPr="00743FE9">
        <w:rPr>
          <w:rFonts w:ascii="Verdana" w:hAnsi="Verdana"/>
        </w:rPr>
        <w:t xml:space="preserve"> Sequential model with:</w:t>
      </w:r>
      <w:r w:rsidRPr="00743FE9">
        <w:rPr>
          <w:rFonts w:ascii="Verdana" w:hAnsi="Verdana"/>
        </w:rPr>
        <w:br/>
      </w:r>
      <w:r w:rsidRPr="00743FE9">
        <w:rPr>
          <w:rFonts w:ascii="Verdana" w:hAnsi="Verdana"/>
          <w:b/>
          <w:bCs/>
        </w:rPr>
        <w:t>- Embedding Layer</w:t>
      </w:r>
      <w:r w:rsidRPr="00743FE9">
        <w:rPr>
          <w:rFonts w:ascii="Verdana" w:hAnsi="Verdana"/>
          <w:b/>
          <w:bCs/>
        </w:rPr>
        <w:br/>
        <w:t>- LSTM Layer (to handle sequences)</w:t>
      </w:r>
      <w:r w:rsidRPr="00743FE9">
        <w:rPr>
          <w:rFonts w:ascii="Verdana" w:hAnsi="Verdana"/>
          <w:b/>
          <w:bCs/>
        </w:rPr>
        <w:br/>
        <w:t>- Dense Layer with sigmoid activation to classify sentiment (positive or negative).</w:t>
      </w:r>
    </w:p>
    <w:p w14:paraId="171C04A6" w14:textId="77777777" w:rsidR="004C5DC0" w:rsidRPr="00743FE9" w:rsidRDefault="00743FE9" w:rsidP="00743FE9">
      <w:pPr>
        <w:pStyle w:val="Heading2"/>
      </w:pPr>
      <w:r w:rsidRPr="00743FE9">
        <w:lastRenderedPageBreak/>
        <w:t>8. Compiling and Training</w:t>
      </w:r>
    </w:p>
    <w:p w14:paraId="28EB23A8" w14:textId="30CFB4D3" w:rsidR="004C5DC0" w:rsidRPr="00743FE9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 xml:space="preserve">Used binary crossentropy as loss, Adam as optimizer, and trained the </w:t>
      </w:r>
      <w:r w:rsidRPr="00743FE9">
        <w:rPr>
          <w:rFonts w:ascii="Verdana" w:hAnsi="Verdana"/>
        </w:rPr>
        <w:t xml:space="preserve">model on </w:t>
      </w:r>
      <w:r w:rsidRPr="00743FE9">
        <w:rPr>
          <w:rFonts w:ascii="Verdana" w:hAnsi="Verdana"/>
        </w:rPr>
        <w:t>training data while validating on the test data.</w:t>
      </w:r>
    </w:p>
    <w:p w14:paraId="5FC3A538" w14:textId="77777777" w:rsidR="004C5DC0" w:rsidRPr="00743FE9" w:rsidRDefault="00743FE9" w:rsidP="00743FE9">
      <w:pPr>
        <w:pStyle w:val="Heading2"/>
      </w:pPr>
      <w:r w:rsidRPr="00743FE9">
        <w:t>9. Evaluating the Model</w:t>
      </w:r>
    </w:p>
    <w:p w14:paraId="6FA6303B" w14:textId="2FBD1403" w:rsidR="004C5DC0" w:rsidRDefault="00743FE9">
      <w:pPr>
        <w:rPr>
          <w:rFonts w:ascii="Verdana" w:hAnsi="Verdana"/>
        </w:rPr>
      </w:pPr>
      <w:r w:rsidRPr="00743FE9">
        <w:rPr>
          <w:rFonts w:ascii="Verdana" w:hAnsi="Verdana"/>
        </w:rPr>
        <w:t>Evaluated the model performance using test data and printed the accuracy.</w:t>
      </w:r>
      <w:r>
        <w:rPr>
          <w:rFonts w:ascii="Verdana" w:hAnsi="Verdana"/>
        </w:rPr>
        <w:t xml:space="preserve"> Used Examples for both positive and negative outputs so that it works.</w:t>
      </w:r>
    </w:p>
    <w:p w14:paraId="03B5762F" w14:textId="77777777" w:rsidR="00743FE9" w:rsidRPr="00743FE9" w:rsidRDefault="00743FE9">
      <w:pPr>
        <w:rPr>
          <w:rFonts w:ascii="Verdana" w:hAnsi="Verdana"/>
        </w:rPr>
      </w:pPr>
      <w:bookmarkStart w:id="0" w:name="_GoBack"/>
      <w:bookmarkEnd w:id="0"/>
    </w:p>
    <w:sectPr w:rsidR="00743FE9" w:rsidRPr="00743F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DC0"/>
    <w:rsid w:val="00743F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0163F"/>
  <w14:defaultImageDpi w14:val="300"/>
  <w15:docId w15:val="{5C30A0B5-E14C-4346-AF81-798483BF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D2970A-A770-6743-9300-46F85F63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2025-06-27T23:04:00Z</dcterms:modified>
  <cp:category/>
</cp:coreProperties>
</file>